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ESTÁGIO SUPERVISIONADO</w:t>
      </w:r>
    </w:p>
    <w:p>
      <w:r>
        <w:t>Curso Técnico em Informática – IFRO Campus Ji-Paraná</w:t>
      </w:r>
    </w:p>
    <w:p>
      <w:r>
        <w:t>Aluno: [SEU NOME AQUI]</w:t>
      </w:r>
    </w:p>
    <w:p>
      <w:r>
        <w:t>Empresa/Instituição: Universidade Federal de Rondônia – UNIR</w:t>
      </w:r>
    </w:p>
    <w:p>
      <w:r>
        <w:t>Orientador: Professor Davi</w:t>
      </w:r>
    </w:p>
    <w:p>
      <w:r>
        <w:t>Ano: 2025</w:t>
      </w:r>
    </w:p>
    <w:p>
      <w:r>
        <w:br w:type="page"/>
      </w:r>
    </w:p>
    <w:p>
      <w:pPr>
        <w:pStyle w:val="Heading1"/>
      </w:pPr>
      <w:r>
        <w:t>1. INTRODUÇÃO</w:t>
      </w:r>
    </w:p>
    <w:p>
      <w:r>
        <w:t>O presente relatório tem como objetivo descrever as atividades desenvolvidas durante o estágio supervisionado obrigatório do curso técnico em Informática do Instituto Federal de Educação, Ciência e Tecnologia de Rondônia – Campus Ji-Paraná.</w:t>
        <w:br/>
        <w:br/>
        <w:t>O estágio foi realizado na Universidade Federal de Rondônia – UNIR, no setor de [INSIRA O SETOR, EX: 'Tecnologia da Informação'], sob orientação do professor Davi, cumprindo uma carga horária total de [X] horas, entre os meses de [MÊS INICIAL] a [MÊS FINAL] de 2025.</w:t>
        <w:br/>
        <w:br/>
        <w:t>Esta experiência foi essencial para aplicar na prática os conhecimentos adquiridos ao longo do curso, além de promover o desenvolvimento profissional e pessoal do aluno.</w:t>
      </w:r>
    </w:p>
    <w:p>
      <w:pPr>
        <w:pStyle w:val="Heading1"/>
      </w:pPr>
      <w:r>
        <w:t>2. CARACTERIZAÇÃO DA INSTITUIÇÃO CONCEDENTE</w:t>
      </w:r>
    </w:p>
    <w:p>
      <w:r>
        <w:t>A Universidade Federal de Rondônia – UNIR é uma instituição pública de ensino superior, com atuação em diversas áreas do conhecimento.</w:t>
        <w:br/>
        <w:br/>
        <w:t>Durante o período de estágio, o aluno atuou no setor de [DESCREVA O SETOR OU DEPARTAMENTO], acompanhando rotinas administrativas, técnicas e operacionais relacionadas à área de Informática.</w:t>
        <w:br/>
        <w:br/>
        <w:t>O ambiente de trabalho proporcionou o contato com tecnologias como [LISTE ALGUMAS, EX: 'sistemas operacionais, redes de computadores, manutenção de hardware, banco de dados, etc.'].</w:t>
      </w:r>
    </w:p>
    <w:p>
      <w:pPr>
        <w:pStyle w:val="Heading1"/>
      </w:pPr>
      <w:r>
        <w:t>3. ATIVIDADES DESENVOLVIDAS</w:t>
      </w:r>
    </w:p>
    <w:p>
      <w:r>
        <w:t>As principais atividades realizadas pelo aluno durante o estágio foram:</w:t>
        <w:br/>
        <w:br/>
        <w:t>- Suporte técnico aos usuários da instituição;</w:t>
        <w:br/>
        <w:t>- Instalação e configuração de sistemas operacionais (Windows e Linux);</w:t>
        <w:br/>
        <w:t>- Montagem e manutenção de computadores;</w:t>
        <w:br/>
        <w:t>- Verificação e solução de problemas de rede;</w:t>
        <w:br/>
        <w:t>- Apoio em atividades relacionadas à segurança da informação;</w:t>
        <w:br/>
        <w:t>- Atualização de softwares e sistemas utilizados internamente;</w:t>
        <w:br/>
        <w:t>- Participação em reuniões e treinamentos internos (se houver).</w:t>
        <w:br/>
        <w:br/>
        <w:t>Cada tarefa foi realizada com o acompanhamento de um supervisor da instituição, garantindo aprendizado prático e responsável.</w:t>
      </w:r>
    </w:p>
    <w:p>
      <w:pPr>
        <w:pStyle w:val="Heading1"/>
      </w:pPr>
      <w:r>
        <w:t>4. DIFICULDADES ENCONTRADAS E SOLUÇÕES ADOTADAS</w:t>
      </w:r>
    </w:p>
    <w:p>
      <w:r>
        <w:t>Durante o estágio, algumas dificuldades foram encontradas, como:</w:t>
        <w:br/>
        <w:br/>
        <w:t>- Falta de familiaridade com determinados sistemas utilizados na instituição;</w:t>
        <w:br/>
        <w:t>- Necessidade de adaptação rápida ao ambiente corporativo;</w:t>
        <w:br/>
        <w:t>- Gerenciamento de tempo entre tarefas simultâneas.</w:t>
        <w:br/>
        <w:br/>
        <w:t>Essas dificuldades foram superadas com orientação dos colegas e supervisores, estudo individual, e prática constante no ambiente de trabalho, o que resultou em maior autonomia e segurança na execução das atividades.</w:t>
      </w:r>
    </w:p>
    <w:p>
      <w:pPr>
        <w:pStyle w:val="Heading1"/>
      </w:pPr>
      <w:r>
        <w:t>5. CONSIDERAÇÕES FINAIS</w:t>
      </w:r>
    </w:p>
    <w:p>
      <w:r>
        <w:t>O estágio supervisionado na UNIR foi de grande importância para a formação técnica e profissional do aluno. A vivência prática contribuiu significativamente para a consolidação dos conhecimentos teóricos, o desenvolvimento de habilidades interpessoais e a preparação para o mercado de trabalho.</w:t>
        <w:br/>
        <w:br/>
        <w:t>Agradeço à equipe da UNIR pelo acolhimento e à orientação do professor Davi, que foi fundamental durante esse processo.</w:t>
      </w:r>
    </w:p>
    <w:p>
      <w:pPr>
        <w:pStyle w:val="Heading1"/>
      </w:pPr>
      <w:r>
        <w:t>6. ANEXOS (OPCIONAL)</w:t>
      </w:r>
    </w:p>
    <w:p>
      <w:r>
        <w:t>- Termo de compromisso de estágio;</w:t>
        <w:br/>
        <w:t>- Relatório de frequência;</w:t>
        <w:br/>
        <w:t>- Imagens das atividades (se autorizado);</w:t>
        <w:br/>
        <w:t>- Cópia de comprovantes e certificados (se houver).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